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Atividade de Matemática - Notação Científica e Ordem de Grandeza</w:t>
      </w:r>
    </w:p>
    <w:p>
      <w:r>
        <w:t>Nome: _________________________</w:t>
      </w:r>
    </w:p>
    <w:p>
      <w:r>
        <w:t>Série: 1º ano do Ensino Médio</w:t>
      </w:r>
    </w:p>
    <w:p>
      <w:r>
        <w:t>Data: ____/____/____</w:t>
      </w:r>
    </w:p>
    <w:p>
      <w:r>
        <w:t>---</w:t>
      </w:r>
    </w:p>
    <w:p>
      <w:pPr>
        <w:pStyle w:val="ListNumber"/>
      </w:pPr>
      <w:r>
        <w:t>1. Escreva os seguintes números em notação científica:</w:t>
      </w:r>
    </w:p>
    <w:p>
      <w:pPr>
        <w:pStyle w:val="ListBullet"/>
      </w:pPr>
      <w:r>
        <w:t>a) 45.000.000</w:t>
      </w:r>
    </w:p>
    <w:p>
      <w:pPr>
        <w:pStyle w:val="ListBullet"/>
      </w:pPr>
      <w:r>
        <w:t>b) 0,00078</w:t>
      </w:r>
    </w:p>
    <w:p>
      <w:pPr>
        <w:pStyle w:val="ListBullet"/>
      </w:pPr>
      <w:r>
        <w:t>c) 1.200.000</w:t>
      </w:r>
    </w:p>
    <w:p>
      <w:pPr>
        <w:pStyle w:val="ListBullet"/>
      </w:pPr>
      <w:r>
        <w:t>d) 0,0000093</w:t>
      </w:r>
    </w:p>
    <w:p>
      <w:pPr>
        <w:pStyle w:val="ListNumber"/>
      </w:pPr>
      <w:r>
        <w:t>2. Converta os seguintes números da notação científica para a forma decimal:</w:t>
      </w:r>
    </w:p>
    <w:p>
      <w:pPr>
        <w:pStyle w:val="ListBullet"/>
      </w:pPr>
      <w:r>
        <w:t>a) 3,2 × 10^6</w:t>
      </w:r>
    </w:p>
    <w:p>
      <w:pPr>
        <w:pStyle w:val="ListBullet"/>
      </w:pPr>
      <w:r>
        <w:t>b) 5,9 × 10^{-3}</w:t>
      </w:r>
    </w:p>
    <w:p>
      <w:pPr>
        <w:pStyle w:val="ListBullet"/>
      </w:pPr>
      <w:r>
        <w:t>c) 8,1 × 10^4</w:t>
      </w:r>
    </w:p>
    <w:p>
      <w:pPr>
        <w:pStyle w:val="ListBullet"/>
      </w:pPr>
      <w:r>
        <w:t>d) 2,4 × 10^{-5}</w:t>
      </w:r>
    </w:p>
    <w:p>
      <w:pPr>
        <w:pStyle w:val="ListNumber"/>
      </w:pPr>
      <w:r>
        <w:t>3. Qual é a ordem de grandeza dos seguintes números?</w:t>
      </w:r>
    </w:p>
    <w:p>
      <w:pPr>
        <w:pStyle w:val="ListBullet"/>
      </w:pPr>
      <w:r>
        <w:t>a) 750.000</w:t>
      </w:r>
    </w:p>
    <w:p>
      <w:pPr>
        <w:pStyle w:val="ListBullet"/>
      </w:pPr>
      <w:r>
        <w:t>b) 0,000032</w:t>
      </w:r>
    </w:p>
    <w:p>
      <w:pPr>
        <w:pStyle w:val="ListBullet"/>
      </w:pPr>
      <w:r>
        <w:t>c) 8.900.000</w:t>
      </w:r>
    </w:p>
    <w:p>
      <w:pPr>
        <w:pStyle w:val="ListBullet"/>
      </w:pPr>
      <w:r>
        <w:t>d) 0,00082</w:t>
      </w:r>
    </w:p>
    <w:p>
      <w:pPr>
        <w:pStyle w:val="ListNumber"/>
      </w:pPr>
      <w:r>
        <w:t>4. Um cientista mede a distância entre duas galáxias e encontra 5,4 × 10^{22} metros. Quantos zeros esse número tem?</w:t>
      </w:r>
    </w:p>
    <w:p>
      <w:pPr>
        <w:pStyle w:val="ListNumber"/>
      </w:pPr>
      <w:r>
        <w:t>5. A massa de um elétron é aproximadamente 9,1 × 10^{-31} kg. Quantos zeros existem à direita da vírgula antes do primeiro dígito diferente de zero?</w:t>
      </w:r>
    </w:p>
    <w:p>
      <w:pPr>
        <w:pStyle w:val="ListNumber"/>
      </w:pPr>
      <w:r>
        <w:t>6. O diâmetro de um vírus é aproximadamente 2,5 × 10^{-7} metros. Escreva esse valor na forma decimal.</w:t>
      </w:r>
    </w:p>
    <w:p>
      <w:pPr>
        <w:pStyle w:val="ListNumber"/>
      </w:pPr>
      <w:r>
        <w:t>7. A velocidade da luz é de aproximadamente 3,0 × 10^8 m/s. Expresse esse valor em milhão de metros por segundo.</w:t>
      </w:r>
    </w:p>
    <w:p>
      <w:pPr>
        <w:pStyle w:val="ListNumber"/>
      </w:pPr>
      <w:r>
        <w:t>8. O número de moléculas em um mol de substância é de aproximadamente 6,02 × 10^{23}. Escreva esse valor na forma decimal.</w:t>
      </w:r>
    </w:p>
    <w:p>
      <w:r>
        <w:t>---</w:t>
      </w:r>
    </w:p>
    <w:p>
      <w:pPr>
        <w:pStyle w:val="Heading2"/>
      </w:pPr>
      <w:r>
        <w:t>Gabarito</w:t>
      </w:r>
    </w:p>
    <w:p>
      <w:pPr>
        <w:pStyle w:val="ListNumber"/>
      </w:pPr>
      <w:r>
        <w:t>1.</w:t>
      </w:r>
    </w:p>
    <w:p>
      <w:pPr>
        <w:pStyle w:val="ListBullet"/>
      </w:pPr>
      <w:r>
        <w:t>a) 4,5 × 10^7</w:t>
      </w:r>
    </w:p>
    <w:p>
      <w:pPr>
        <w:pStyle w:val="ListBullet"/>
      </w:pPr>
      <w:r>
        <w:t>b) 7,8 × 10^{-4}</w:t>
      </w:r>
    </w:p>
    <w:p>
      <w:pPr>
        <w:pStyle w:val="ListBullet"/>
      </w:pPr>
      <w:r>
        <w:t>c) 1,2 × 10^6</w:t>
      </w:r>
    </w:p>
    <w:p>
      <w:pPr>
        <w:pStyle w:val="ListBullet"/>
      </w:pPr>
      <w:r>
        <w:t>d) 9,3 × 10^{-6}</w:t>
      </w:r>
    </w:p>
    <w:p>
      <w:pPr>
        <w:pStyle w:val="ListNumber"/>
      </w:pPr>
      <w:r>
        <w:t>2.</w:t>
      </w:r>
    </w:p>
    <w:p>
      <w:pPr>
        <w:pStyle w:val="ListBullet"/>
      </w:pPr>
      <w:r>
        <w:t>a) 3.200.000</w:t>
      </w:r>
    </w:p>
    <w:p>
      <w:pPr>
        <w:pStyle w:val="ListBullet"/>
      </w:pPr>
      <w:r>
        <w:t>b) 0,0059</w:t>
      </w:r>
    </w:p>
    <w:p>
      <w:pPr>
        <w:pStyle w:val="ListBullet"/>
      </w:pPr>
      <w:r>
        <w:t>c) 81.000</w:t>
      </w:r>
    </w:p>
    <w:p>
      <w:pPr>
        <w:pStyle w:val="ListBullet"/>
      </w:pPr>
      <w:r>
        <w:t>d) 0,000024</w:t>
      </w:r>
    </w:p>
    <w:p>
      <w:pPr>
        <w:pStyle w:val="ListNumber"/>
      </w:pPr>
      <w:r>
        <w:t>3.</w:t>
      </w:r>
    </w:p>
    <w:p>
      <w:pPr>
        <w:pStyle w:val="ListBullet"/>
      </w:pPr>
      <w:r>
        <w:t>a) 10^6</w:t>
      </w:r>
    </w:p>
    <w:p>
      <w:pPr>
        <w:pStyle w:val="ListBullet"/>
      </w:pPr>
      <w:r>
        <w:t>b) 10^{-5}</w:t>
      </w:r>
    </w:p>
    <w:p>
      <w:pPr>
        <w:pStyle w:val="ListBullet"/>
      </w:pPr>
      <w:r>
        <w:t>c) 10^7</w:t>
      </w:r>
    </w:p>
    <w:p>
      <w:pPr>
        <w:pStyle w:val="ListBullet"/>
      </w:pPr>
      <w:r>
        <w:t>d) 10^{-3}</w:t>
      </w:r>
    </w:p>
    <w:p>
      <w:pPr>
        <w:pStyle w:val="ListNumber"/>
      </w:pPr>
      <w:r>
        <w:t>4.</w:t>
      </w:r>
    </w:p>
    <w:p>
      <w:pPr>
        <w:pStyle w:val="ListBullet"/>
      </w:pPr>
      <w:r>
        <w:t>22 zeros</w:t>
      </w:r>
    </w:p>
    <w:p>
      <w:pPr>
        <w:pStyle w:val="ListNumber"/>
      </w:pPr>
      <w:r>
        <w:t>5.</w:t>
      </w:r>
    </w:p>
    <w:p>
      <w:pPr>
        <w:pStyle w:val="ListBullet"/>
      </w:pPr>
      <w:r>
        <w:t>30 zeros</w:t>
      </w:r>
    </w:p>
    <w:p>
      <w:pPr>
        <w:pStyle w:val="ListNumber"/>
      </w:pPr>
      <w:r>
        <w:t>6.</w:t>
      </w:r>
    </w:p>
    <w:p>
      <w:pPr>
        <w:pStyle w:val="ListBullet"/>
      </w:pPr>
      <w:r>
        <w:t>0,00000025 metros</w:t>
      </w:r>
    </w:p>
    <w:p>
      <w:pPr>
        <w:pStyle w:val="ListNumber"/>
      </w:pPr>
      <w:r>
        <w:t>7.</w:t>
      </w:r>
    </w:p>
    <w:p>
      <w:pPr>
        <w:pStyle w:val="ListBullet"/>
      </w:pPr>
      <w:r>
        <w:t>300 milhões de metros por segundo</w:t>
      </w:r>
    </w:p>
    <w:p>
      <w:pPr>
        <w:pStyle w:val="ListNumber"/>
      </w:pPr>
      <w:r>
        <w:t>8.</w:t>
      </w:r>
    </w:p>
    <w:p>
      <w:pPr>
        <w:pStyle w:val="ListBullet"/>
      </w:pPr>
      <w:r>
        <w:t>602.000.000.000.000.000.000.000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