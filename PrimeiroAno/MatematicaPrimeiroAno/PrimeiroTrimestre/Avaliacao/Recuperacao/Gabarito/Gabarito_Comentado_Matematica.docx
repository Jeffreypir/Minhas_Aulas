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B1D" w:rsidRDefault="00D140D3">
      <w:pPr>
        <w:pStyle w:val="Ttulo1"/>
      </w:pPr>
      <w:r>
        <w:t>Gabarito Comentado</w:t>
      </w:r>
    </w:p>
    <w:p w:rsidR="001A3B1D" w:rsidRDefault="00D140D3">
      <w:pPr>
        <w:pStyle w:val="Ttulo2"/>
      </w:pPr>
      <w:r>
        <w:t>1. Representação em notação científica</w:t>
      </w:r>
    </w:p>
    <w:p w:rsidR="001A3B1D" w:rsidRDefault="00D140D3">
      <w:r>
        <w:rPr>
          <w:sz w:val="24"/>
        </w:rPr>
        <w:t>Resposta: 1,86 × 10⁸</w:t>
      </w:r>
    </w:p>
    <w:p w:rsidR="001A3B1D" w:rsidRDefault="00D140D3">
      <w:r>
        <w:rPr>
          <w:sz w:val="24"/>
        </w:rPr>
        <w:t xml:space="preserve">Justificativa: A notação científica representa números como um valor entre 1 e 10 multiplicado por uma potência de 10. O número 186.000.000 tem 8 casas decimais, então: </w:t>
      </w:r>
      <w:r>
        <w:rPr>
          <w:sz w:val="24"/>
        </w:rPr>
        <w:t>186.000.000 = 1,86 × 10⁸</w:t>
      </w:r>
    </w:p>
    <w:p w:rsidR="001A3B1D" w:rsidRDefault="00D140D3">
      <w:pPr>
        <w:pStyle w:val="Ttulo2"/>
      </w:pPr>
      <w:r>
        <w:t>2. Razão entre as massas</w:t>
      </w:r>
    </w:p>
    <w:p w:rsidR="001A3B1D" w:rsidRDefault="00D140D3">
      <w:r>
        <w:rPr>
          <w:sz w:val="24"/>
        </w:rPr>
        <w:t>Resposta: 8,0 × 10⁶</w:t>
      </w:r>
    </w:p>
    <w:p w:rsidR="001A3B1D" w:rsidRDefault="00D140D3">
      <w:r>
        <w:rPr>
          <w:sz w:val="24"/>
        </w:rPr>
        <w:t>Justificativa: Dividimos os valores: 2,4 ÷ 3,0 = 0,8 e 10³ ÷ 10⁻⁴ = 10⁷. Logo, 0,8 × 10⁷ = 8,0 × 10⁶</w:t>
      </w:r>
    </w:p>
    <w:p w:rsidR="001A3B1D" w:rsidRDefault="00D140D3">
      <w:pPr>
        <w:pStyle w:val="Ttulo2"/>
      </w:pPr>
      <w:r>
        <w:t>3. Medida do comprimento do terreno</w:t>
      </w:r>
    </w:p>
    <w:p w:rsidR="001A3B1D" w:rsidRDefault="00D140D3">
      <w:r>
        <w:rPr>
          <w:sz w:val="24"/>
        </w:rPr>
        <w:t>Resposta: 22,5 metros</w:t>
      </w:r>
    </w:p>
    <w:p w:rsidR="001A3B1D" w:rsidRDefault="00D140D3">
      <w:r>
        <w:rPr>
          <w:sz w:val="24"/>
        </w:rPr>
        <w:t>Justificativa: Se a largura</w:t>
      </w:r>
      <w:r>
        <w:rPr>
          <w:sz w:val="24"/>
        </w:rPr>
        <w:t xml:space="preserve"> é x, o comprimento é 3x. O perímetro é 2(x + 3x) = 60 ⇒ 8x = 60 ⇒ x = 7,5. Então, comprimento = 3 × 7,5 = 22,5 m</w:t>
      </w:r>
    </w:p>
    <w:p w:rsidR="001A3B1D" w:rsidRDefault="00D140D3">
      <w:pPr>
        <w:pStyle w:val="Ttulo2"/>
      </w:pPr>
      <w:r>
        <w:t>4. Resolver a equação</w:t>
      </w:r>
    </w:p>
    <w:p w:rsidR="001A3B1D" w:rsidRDefault="00D140D3">
      <w:r>
        <w:rPr>
          <w:sz w:val="24"/>
        </w:rPr>
        <w:t>Resposta: x = 3</w:t>
      </w:r>
    </w:p>
    <w:p w:rsidR="001A3B1D" w:rsidRDefault="00D140D3">
      <w:r>
        <w:rPr>
          <w:sz w:val="24"/>
        </w:rPr>
        <w:t>Justificativa: 3(x - 5) + 6 = 0 ⇒ 3x - 15 + 6 = 0 ⇒ 3x - 9 = 0 ⇒ 3x = 9 ⇒ x = 3</w:t>
      </w:r>
    </w:p>
    <w:p w:rsidR="001A3B1D" w:rsidRDefault="00D140D3">
      <w:pPr>
        <w:pStyle w:val="Ttulo2"/>
      </w:pPr>
      <w:r>
        <w:t xml:space="preserve">5. Números consecutivos </w:t>
      </w:r>
      <w:r>
        <w:t>com soma 30</w:t>
      </w:r>
    </w:p>
    <w:p w:rsidR="001A3B1D" w:rsidRDefault="00D140D3">
      <w:r>
        <w:rPr>
          <w:sz w:val="24"/>
        </w:rPr>
        <w:t>Resposta: 9, 10 e 11</w:t>
      </w:r>
    </w:p>
    <w:p w:rsidR="001A3B1D" w:rsidRDefault="00D140D3">
      <w:r>
        <w:rPr>
          <w:sz w:val="24"/>
        </w:rPr>
        <w:t>Justificativa: Se o menor número é x, os outros são x+1 e x+2. Soma: x + x+1 + x+2 = 30 ⇒ 3x + 3 = 30 ⇒ x = 9. Os números são 9, 10 e 11.</w:t>
      </w:r>
    </w:p>
    <w:p w:rsidR="001A3B1D" w:rsidRDefault="00D140D3">
      <w:pPr>
        <w:pStyle w:val="Ttulo2"/>
      </w:pPr>
      <w:r>
        <w:t>6. Idade atual do filho</w:t>
      </w:r>
    </w:p>
    <w:p w:rsidR="001A3B1D" w:rsidRDefault="00D140D3">
      <w:r>
        <w:rPr>
          <w:sz w:val="24"/>
        </w:rPr>
        <w:t>Resposta: 8 anos</w:t>
      </w:r>
    </w:p>
    <w:p w:rsidR="001A3B1D" w:rsidRDefault="00D140D3">
      <w:r>
        <w:rPr>
          <w:sz w:val="24"/>
        </w:rPr>
        <w:t>Justificativa: Se o filho tem x anos, Carlos</w:t>
      </w:r>
      <w:r>
        <w:rPr>
          <w:sz w:val="24"/>
        </w:rPr>
        <w:t xml:space="preserve"> tem 4x. Daqui a 8 anos: 4x + 8 = 2(x + 8) ⇒ 4x + 8 = 2x + 16 ⇒ 2x = 8 ⇒ x = 8</w:t>
      </w:r>
    </w:p>
    <w:p w:rsidR="001A3B1D" w:rsidRDefault="00D140D3">
      <w:pPr>
        <w:pStyle w:val="Ttulo2"/>
      </w:pPr>
      <w:r>
        <w:t>7. Peças produzidas por 6 máquinas em 10 horas</w:t>
      </w:r>
    </w:p>
    <w:p w:rsidR="001A3B1D" w:rsidRDefault="00D140D3">
      <w:r>
        <w:rPr>
          <w:sz w:val="24"/>
        </w:rPr>
        <w:t>Resposta: 1.440 peças</w:t>
      </w:r>
    </w:p>
    <w:p w:rsidR="00D140D3" w:rsidRDefault="00D140D3">
      <w:pPr>
        <w:rPr>
          <w:sz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3"/>
        <w:gridCol w:w="687"/>
        <w:gridCol w:w="649"/>
      </w:tblGrid>
      <w:tr w:rsidR="00D140D3" w:rsidRPr="00D140D3" w:rsidTr="00D140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140D3" w:rsidRPr="00D140D3" w:rsidRDefault="00D140D3" w:rsidP="00D140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</w:pPr>
            <w:bookmarkStart w:id="0" w:name="_GoBack" w:colFirst="3" w:colLast="3"/>
            <w:r w:rsidRPr="00D140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  <w:lastRenderedPageBreak/>
              <w:t>Máquinas</w:t>
            </w:r>
          </w:p>
        </w:tc>
        <w:tc>
          <w:tcPr>
            <w:tcW w:w="0" w:type="auto"/>
            <w:vAlign w:val="center"/>
            <w:hideMark/>
          </w:tcPr>
          <w:p w:rsidR="00D140D3" w:rsidRPr="00D140D3" w:rsidRDefault="00D140D3" w:rsidP="00D140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</w:pPr>
            <w:r w:rsidRPr="00D140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  <w:t>Horas</w:t>
            </w:r>
          </w:p>
        </w:tc>
        <w:tc>
          <w:tcPr>
            <w:tcW w:w="0" w:type="auto"/>
            <w:vAlign w:val="center"/>
            <w:hideMark/>
          </w:tcPr>
          <w:p w:rsidR="00D140D3" w:rsidRPr="00D140D3" w:rsidRDefault="00D140D3" w:rsidP="00D140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</w:pPr>
            <w:r w:rsidRPr="00D140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  <w:t>Peças</w:t>
            </w:r>
          </w:p>
        </w:tc>
      </w:tr>
      <w:tr w:rsidR="00D140D3" w:rsidRPr="00D140D3" w:rsidTr="00D140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40D3" w:rsidRPr="00D140D3" w:rsidRDefault="00D140D3" w:rsidP="00D14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D140D3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140D3" w:rsidRPr="00D140D3" w:rsidRDefault="00D140D3" w:rsidP="00D14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D140D3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D140D3" w:rsidRPr="00D140D3" w:rsidRDefault="00D140D3" w:rsidP="00D14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D140D3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1200</w:t>
            </w:r>
          </w:p>
        </w:tc>
      </w:tr>
      <w:tr w:rsidR="00D140D3" w:rsidRPr="00D140D3" w:rsidTr="00D140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40D3" w:rsidRPr="00D140D3" w:rsidRDefault="00D140D3" w:rsidP="00D14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D140D3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D140D3" w:rsidRPr="00D140D3" w:rsidRDefault="00D140D3" w:rsidP="00D14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D140D3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D140D3" w:rsidRPr="00D140D3" w:rsidRDefault="00D140D3" w:rsidP="00D140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D140D3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x</w:t>
            </w:r>
          </w:p>
        </w:tc>
      </w:tr>
      <w:bookmarkEnd w:id="0"/>
    </w:tbl>
    <w:p w:rsidR="00D140D3" w:rsidRDefault="00D140D3">
      <w:pPr>
        <w:rPr>
          <w:sz w:val="24"/>
        </w:rPr>
      </w:pPr>
    </w:p>
    <w:p w:rsidR="001A3B1D" w:rsidRDefault="00D140D3">
      <w:proofErr w:type="spellStart"/>
      <w:r>
        <w:rPr>
          <w:sz w:val="24"/>
        </w:rPr>
        <w:t>Justificativa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Regra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três</w:t>
      </w:r>
      <w:proofErr w:type="spellEnd"/>
      <w:r>
        <w:rPr>
          <w:sz w:val="24"/>
        </w:rPr>
        <w:t xml:space="preserve"> composta: (6 máquinas × 10 horas × 1200 peças) ÷ (5 máquinas × 6 horas) = 1440 </w:t>
      </w:r>
      <w:r>
        <w:rPr>
          <w:sz w:val="24"/>
        </w:rPr>
        <w:t>peças</w:t>
      </w:r>
    </w:p>
    <w:p w:rsidR="001A3B1D" w:rsidRDefault="00D140D3">
      <w:pPr>
        <w:pStyle w:val="Ttulo2"/>
      </w:pPr>
      <w:r>
        <w:t>8. Operários necessários para terminar em 6 dias</w:t>
      </w:r>
    </w:p>
    <w:p w:rsidR="001A3B1D" w:rsidRDefault="00D140D3">
      <w:r>
        <w:rPr>
          <w:sz w:val="24"/>
        </w:rPr>
        <w:t>Resposta: 16 operários</w:t>
      </w:r>
    </w:p>
    <w:p w:rsidR="001A3B1D" w:rsidRDefault="00D140D3">
      <w:r>
        <w:rPr>
          <w:sz w:val="24"/>
        </w:rPr>
        <w:t>Justificativa: Mais operários → menos dias (inversamente proporcional): 8 × 12 = x × 6 ⇒ x = 16</w:t>
      </w:r>
    </w:p>
    <w:p w:rsidR="001A3B1D" w:rsidRDefault="00D140D3">
      <w:pPr>
        <w:pStyle w:val="Ttulo2"/>
      </w:pPr>
      <w:r>
        <w:t>9. Custo de 3,5 litros de suco</w:t>
      </w:r>
    </w:p>
    <w:p w:rsidR="001A3B1D" w:rsidRDefault="00D140D3">
      <w:r>
        <w:rPr>
          <w:sz w:val="24"/>
        </w:rPr>
        <w:t>Resposta: R$ 24,50</w:t>
      </w:r>
    </w:p>
    <w:p w:rsidR="001A3B1D" w:rsidRDefault="00D140D3">
      <w:r>
        <w:rPr>
          <w:sz w:val="24"/>
        </w:rPr>
        <w:t>Justificativa: Relação direta: 2</w:t>
      </w:r>
      <w:r>
        <w:rPr>
          <w:sz w:val="24"/>
        </w:rPr>
        <w:t>L → R$14,00 ⇒ 3,5L → (14 × 3,5)/2 = R$24,50</w:t>
      </w:r>
    </w:p>
    <w:p w:rsidR="001A3B1D" w:rsidRDefault="00D140D3">
      <w:pPr>
        <w:pStyle w:val="Ttulo2"/>
      </w:pPr>
      <w:r>
        <w:t>10. Capacidade de caixa d’água cúbica de 5 m de aresta</w:t>
      </w:r>
    </w:p>
    <w:p w:rsidR="001A3B1D" w:rsidRDefault="00D140D3">
      <w:r>
        <w:rPr>
          <w:sz w:val="24"/>
        </w:rPr>
        <w:t>Resposta: 125.000 litros</w:t>
      </w:r>
    </w:p>
    <w:p w:rsidR="001A3B1D" w:rsidRDefault="00D140D3">
      <w:r>
        <w:rPr>
          <w:sz w:val="24"/>
        </w:rPr>
        <w:t>Justificativa: Volume do cubo: V = 5³ = 125 m³. Como 1 m³ = 1000 litros ⇒ 125 × 1000 = 125.000 litros</w:t>
      </w:r>
    </w:p>
    <w:sectPr w:rsidR="001A3B1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1A3B1D"/>
    <w:rsid w:val="0029639D"/>
    <w:rsid w:val="00326F90"/>
    <w:rsid w:val="00AA1D8D"/>
    <w:rsid w:val="00B47730"/>
    <w:rsid w:val="00CB0664"/>
    <w:rsid w:val="00D140D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7C62D5A"/>
  <w14:defaultImageDpi w14:val="300"/>
  <w15:docId w15:val="{3C5E70B6-2D7A-409D-BE38-DBB5FC47D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3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18FF0CD-FB61-4810-A98D-C27E8EA71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280</Words>
  <Characters>1516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1793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Jeffrey24</cp:lastModifiedBy>
  <cp:revision>2</cp:revision>
  <dcterms:created xsi:type="dcterms:W3CDTF">2025-05-30T15:53:00Z</dcterms:created>
  <dcterms:modified xsi:type="dcterms:W3CDTF">2025-05-30T15:53:00Z</dcterms:modified>
  <cp:category/>
</cp:coreProperties>
</file>